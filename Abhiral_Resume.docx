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Abhiral Kumar Bhardwaj</w:t>
      </w:r>
    </w:p>
    <w:p>
      <w:r>
        <w:rPr>
          <w:b w:val="0"/>
          <w:sz w:val="22"/>
        </w:rPr>
        <w:t>Gurugram, Haryana</w:t>
      </w:r>
    </w:p>
    <w:p>
      <w:r>
        <w:rPr>
          <w:b w:val="0"/>
          <w:sz w:val="22"/>
        </w:rPr>
        <w:t>📞 +91-8287651345</w:t>
      </w:r>
    </w:p>
    <w:p>
      <w:r>
        <w:rPr>
          <w:b w:val="0"/>
          <w:sz w:val="22"/>
        </w:rPr>
        <w:t>✉️ bhardwaj.ak41@gmail.com</w:t>
      </w:r>
    </w:p>
    <w:p>
      <w:r>
        <w:rPr>
          <w:b w:val="0"/>
          <w:sz w:val="22"/>
        </w:rPr>
        <w:t>🌐 LinkedIn: https://www.linkedin.com/in/akbhardwaj5959</w:t>
      </w:r>
    </w:p>
    <w:p>
      <w:r>
        <w:rPr>
          <w:b w:val="0"/>
          <w:sz w:val="22"/>
        </w:rPr>
        <w:t>🌐 GitHub: https://github.com/Akbhardwaj5959</w:t>
      </w:r>
    </w:p>
    <w:p>
      <w:pPr>
        <w:pStyle w:val="Heading1"/>
      </w:pPr>
      <w:r>
        <w:t>Professional Summary</w:t>
      </w:r>
    </w:p>
    <w:p>
      <w:r>
        <w:rPr>
          <w:b w:val="0"/>
          <w:sz w:val="22"/>
        </w:rPr>
        <w:t>Results-driven Full-Stack Developer specializing in Backend Development with expertise in Node.js, Express.js, MongoDB, and REST API design. Proven ability to build scalable, secure, and high-performance web applications. Strong foundation in authentication, authorization, database design, and React-Redux frontends. Demonstrated success in freelancing and collaborative projects.</w:t>
      </w:r>
    </w:p>
    <w:p>
      <w:pPr>
        <w:pStyle w:val="Heading1"/>
      </w:pPr>
      <w:r>
        <w:t>Technical Skills</w:t>
      </w:r>
    </w:p>
    <w:p>
      <w:r>
        <w:rPr>
          <w:b w:val="0"/>
          <w:sz w:val="22"/>
        </w:rPr>
        <w:t>Languages: JavaScript, Java, Python</w:t>
      </w:r>
    </w:p>
    <w:p>
      <w:r>
        <w:rPr>
          <w:b w:val="0"/>
          <w:sz w:val="22"/>
        </w:rPr>
        <w:t>Frontend: HTML5, CSS3, Bootstrap, React.js, Redux</w:t>
      </w:r>
    </w:p>
    <w:p>
      <w:r>
        <w:rPr>
          <w:b w:val="0"/>
          <w:sz w:val="22"/>
        </w:rPr>
        <w:t>Backend: Node.js, Express.js, MongoDB, REST APIs</w:t>
      </w:r>
    </w:p>
    <w:p>
      <w:r>
        <w:rPr>
          <w:b w:val="0"/>
          <w:sz w:val="22"/>
        </w:rPr>
        <w:t>Security: JWT, Bcrypt, Authentication &amp; Authorization</w:t>
      </w:r>
    </w:p>
    <w:p>
      <w:r>
        <w:rPr>
          <w:b w:val="0"/>
          <w:sz w:val="22"/>
        </w:rPr>
        <w:t>Tools: Git, GitHub, Postman, VS Code, Vite</w:t>
      </w:r>
    </w:p>
    <w:p>
      <w:r>
        <w:rPr>
          <w:b w:val="0"/>
          <w:sz w:val="22"/>
        </w:rPr>
        <w:t>Other: WebSockets (Socket.io), WebRTC, API Testing, MVC Architecture</w:t>
      </w:r>
    </w:p>
    <w:p>
      <w:pPr>
        <w:pStyle w:val="Heading1"/>
      </w:pPr>
      <w:r>
        <w:t>Professional Experience</w:t>
      </w:r>
    </w:p>
    <w:p>
      <w:r>
        <w:rPr>
          <w:b/>
          <w:sz w:val="22"/>
        </w:rPr>
        <w:t>Freelance Full-Stack Developer | Gurugram, Haryana | May 2024 – Present</w:t>
      </w:r>
    </w:p>
    <w:p>
      <w:r>
        <w:rPr>
          <w:b w:val="0"/>
          <w:sz w:val="22"/>
        </w:rPr>
        <w:t>- Developed and deployed 10+ full-stack applications with a focus on backend performance.</w:t>
      </w:r>
    </w:p>
    <w:p>
      <w:r>
        <w:rPr>
          <w:b w:val="0"/>
          <w:sz w:val="22"/>
        </w:rPr>
        <w:t>- Built secure RESTful APIs using Node.js and Express.js with JWT authentication.</w:t>
      </w:r>
    </w:p>
    <w:p>
      <w:r>
        <w:rPr>
          <w:b w:val="0"/>
          <w:sz w:val="22"/>
        </w:rPr>
        <w:t>- Reduced server response time by 50% using query optimization and MongoDB indexing.</w:t>
      </w:r>
    </w:p>
    <w:p>
      <w:r>
        <w:rPr>
          <w:b w:val="0"/>
          <w:sz w:val="22"/>
        </w:rPr>
        <w:t>- Integrated React frontends with backend services using Redux and async API calls.</w:t>
      </w:r>
    </w:p>
    <w:p>
      <w:r>
        <w:rPr>
          <w:b/>
          <w:sz w:val="22"/>
        </w:rPr>
        <w:t>Web Developer | Prodigy InfoTech | Gurugram, Haryana | May 2024 – July 2024</w:t>
      </w:r>
    </w:p>
    <w:p>
      <w:r>
        <w:rPr>
          <w:b w:val="0"/>
          <w:sz w:val="22"/>
        </w:rPr>
        <w:t>- Developed 5+ full-stack applications with responsive UI and robust backend logic.</w:t>
      </w:r>
    </w:p>
    <w:p>
      <w:r>
        <w:rPr>
          <w:b w:val="0"/>
          <w:sz w:val="22"/>
        </w:rPr>
        <w:t>- Identified and fixed critical security bugs, increasing application security by 40%.</w:t>
      </w:r>
    </w:p>
    <w:p>
      <w:r>
        <w:rPr>
          <w:b w:val="0"/>
          <w:sz w:val="22"/>
        </w:rPr>
        <w:t>- Collaborated with frontend teams to integrate REST APIs and improve page speed.</w:t>
      </w:r>
    </w:p>
    <w:p>
      <w:pPr>
        <w:pStyle w:val="Heading1"/>
      </w:pPr>
      <w:r>
        <w:t>Projects</w:t>
      </w:r>
    </w:p>
    <w:p>
      <w:r>
        <w:rPr>
          <w:b/>
          <w:sz w:val="22"/>
        </w:rPr>
        <w:t>Task Management System | Feb 2025</w:t>
      </w:r>
    </w:p>
    <w:p>
      <w:r>
        <w:rPr>
          <w:b w:val="0"/>
          <w:sz w:val="22"/>
        </w:rPr>
        <w:t>Tech Stack: React.js, Redux, Node.js, Express.js, MongoDB, JWT, Bcrypt</w:t>
      </w:r>
    </w:p>
    <w:p>
      <w:r>
        <w:rPr>
          <w:b w:val="0"/>
          <w:sz w:val="22"/>
        </w:rPr>
        <w:t>- Designed a task management system with secure login using JWT and Bcrypt.</w:t>
      </w:r>
    </w:p>
    <w:p>
      <w:r>
        <w:rPr>
          <w:b w:val="0"/>
          <w:sz w:val="22"/>
        </w:rPr>
        <w:t>- Developed role-based access system with protected routes.</w:t>
      </w:r>
    </w:p>
    <w:p>
      <w:r>
        <w:rPr>
          <w:b w:val="0"/>
          <w:sz w:val="22"/>
        </w:rPr>
        <w:t>- Built modular RESTful APIs with MVC structure.</w:t>
      </w:r>
    </w:p>
    <w:p>
      <w:r>
        <w:rPr>
          <w:b w:val="0"/>
          <w:sz w:val="22"/>
        </w:rPr>
        <w:t>- Managed global state using Redux and optimized performance.</w:t>
      </w:r>
    </w:p>
    <w:p>
      <w:r>
        <w:rPr>
          <w:b/>
          <w:sz w:val="22"/>
        </w:rPr>
        <w:t>Real-Time Secure Chat Application | Jan 2025</w:t>
      </w:r>
    </w:p>
    <w:p>
      <w:r>
        <w:rPr>
          <w:b w:val="0"/>
          <w:sz w:val="22"/>
        </w:rPr>
        <w:t>Tech Stack: React.js, Node.js, Express.js, Socket.io, WebRTC, JWT, MongoDB</w:t>
      </w:r>
    </w:p>
    <w:p>
      <w:r>
        <w:rPr>
          <w:b w:val="0"/>
          <w:sz w:val="22"/>
        </w:rPr>
        <w:t>- Developed chat platform supporting group and one-to-one messaging.</w:t>
      </w:r>
    </w:p>
    <w:p>
      <w:r>
        <w:rPr>
          <w:b w:val="0"/>
          <w:sz w:val="22"/>
        </w:rPr>
        <w:t>- Used WebSockets and WebRTC for real-time communication.</w:t>
      </w:r>
    </w:p>
    <w:p>
      <w:r>
        <w:rPr>
          <w:b w:val="0"/>
          <w:sz w:val="22"/>
        </w:rPr>
        <w:t>- Secured sessions using JWT and Bcrypt; optimized socket connections.</w:t>
      </w:r>
    </w:p>
    <w:p>
      <w:pPr>
        <w:pStyle w:val="Heading1"/>
      </w:pPr>
      <w:r>
        <w:t>Education</w:t>
      </w:r>
    </w:p>
    <w:p>
      <w:r>
        <w:rPr>
          <w:b w:val="0"/>
          <w:sz w:val="22"/>
        </w:rPr>
        <w:t>Master of Computer Applications | IGNOU, Delhi | Jun 2024 – Present</w:t>
      </w:r>
    </w:p>
    <w:p>
      <w:r>
        <w:rPr>
          <w:b w:val="0"/>
          <w:sz w:val="22"/>
        </w:rPr>
        <w:t>Full-Stack Web Development Certification | AccioJobs, Gurugram | Apr 2023 – Aug 2024</w:t>
      </w:r>
    </w:p>
    <w:p>
      <w:pPr>
        <w:pStyle w:val="Heading1"/>
      </w:pPr>
      <w:r>
        <w:t>Links</w:t>
      </w:r>
    </w:p>
    <w:p>
      <w:r>
        <w:rPr>
          <w:b w:val="0"/>
          <w:sz w:val="22"/>
        </w:rPr>
        <w:t>GitHub: https://github.com/Akbhardwaj5959</w:t>
      </w:r>
    </w:p>
    <w:p>
      <w:r>
        <w:rPr>
          <w:b w:val="0"/>
          <w:sz w:val="22"/>
        </w:rPr>
        <w:t>LinkedIn: https://www.linkedin.com/in/akbhardwaj5959</w:t>
      </w:r>
    </w:p>
    <w:p>
      <w:r>
        <w:rPr>
          <w:b w:val="0"/>
          <w:sz w:val="22"/>
        </w:rPr>
        <w:t>Chat App: https://drive.google.com/file/d/1lny4CgiRdnkwwRCgg-3LTEXtU6QG_TJa/view</w:t>
      </w:r>
    </w:p>
    <w:p>
      <w:r>
        <w:rPr>
          <w:b w:val="0"/>
          <w:sz w:val="22"/>
        </w:rPr>
        <w:t>Task Manager: [Add your live link or repo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